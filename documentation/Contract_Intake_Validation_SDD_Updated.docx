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Solution Design Document</w:t>
      </w:r>
    </w:p>
    <w:p>
      <w:pPr>
        <w:pStyle w:val="Heading1"/>
      </w:pPr>
      <w:r>
        <w:t>Contract Intake and Validation System</w:t>
      </w:r>
    </w:p>
    <w:p>
      <w:pPr>
        <w:pStyle w:val="Heading3"/>
      </w:pPr>
      <w:r>
        <w:t>Version 1.0</w:t>
      </w:r>
    </w:p>
    <w:p>
      <w:pPr>
        <w:pStyle w:val="Heading3"/>
      </w:pPr>
      <w:r>
        <w:t>Date: [Current Date]</w:t>
      </w:r>
    </w:p>
    <w:p>
      <w:r>
        <w:t>---</w:t>
      </w:r>
    </w:p>
    <w:p>
      <w:pPr>
        <w:pStyle w:val="Heading2"/>
      </w:pPr>
      <w:r>
        <w:t>Table of Contents</w:t>
      </w:r>
    </w:p>
    <w:p>
      <w:pPr>
        <w:pStyle w:val="ListNumber"/>
      </w:pPr>
      <w:r>
        <w:t>1. Introduction</w:t>
      </w:r>
    </w:p>
    <w:p>
      <w:pPr>
        <w:pStyle w:val="ListNumber"/>
      </w:pPr>
      <w:r>
        <w:t>2. System Architecture</w:t>
      </w:r>
    </w:p>
    <w:p>
      <w:pPr>
        <w:pStyle w:val="ListNumber"/>
      </w:pPr>
      <w:r>
        <w:t>3. Component Details</w:t>
      </w:r>
    </w:p>
    <w:p>
      <w:pPr>
        <w:pStyle w:val="ListNumber"/>
      </w:pPr>
      <w:r>
        <w:t>4. Workflow Description</w:t>
      </w:r>
    </w:p>
    <w:p>
      <w:pPr>
        <w:pStyle w:val="ListNumber"/>
      </w:pPr>
      <w:r>
        <w:t>5. Output Structure</w:t>
      </w:r>
    </w:p>
    <w:p>
      <w:pPr>
        <w:pStyle w:val="ListNumber"/>
      </w:pPr>
      <w:r>
        <w:t>6. Error Handling &amp; Logging</w:t>
      </w:r>
    </w:p>
    <w:p>
      <w:pPr>
        <w:pStyle w:val="ListNumber"/>
      </w:pPr>
      <w:r>
        <w:t>7. Integration Points</w:t>
      </w:r>
    </w:p>
    <w:p>
      <w:pPr>
        <w:pStyle w:val="ListNumber"/>
      </w:pPr>
      <w:r>
        <w:t>8. Deployment &amp; Dependencies</w:t>
      </w:r>
    </w:p>
    <w:p>
      <w:pPr>
        <w:pStyle w:val="ListNumber"/>
      </w:pPr>
      <w:r>
        <w:t>9. Future Enhancements</w:t>
      </w:r>
    </w:p>
    <w:p>
      <w:r>
        <w:t>---</w:t>
      </w:r>
    </w:p>
    <w:p>
      <w:pPr>
        <w:pStyle w:val="Heading2"/>
      </w:pPr>
      <w:r>
        <w:t>1. Introduction</w:t>
      </w:r>
    </w:p>
    <w:p>
      <w:r>
        <w:br/>
        <w:t>### 1.1 Purpose</w:t>
        <w:br/>
        <w:t xml:space="preserve">The Contract Intake and Validation System automates the end-to-end process of contract processing, </w:t>
        <w:br/>
        <w:t xml:space="preserve">from initial retrieval to final validation and storage. It combines Robotic Process Automation (RPA) </w:t>
        <w:br/>
        <w:t>for document handling with AI-powered analysis for intelligent contract processing.</w:t>
        <w:br/>
        <w:br/>
        <w:t>### 1.2 Problem Statement</w:t>
        <w:br/>
        <w:t>Manual contract processing faces several challenges:</w:t>
        <w:br/>
        <w:t>- Time-consuming document retrieval and processing</w:t>
        <w:br/>
        <w:t>- Inconsistent validation standards</w:t>
        <w:br/>
        <w:t>- Error-prone manual data extraction</w:t>
        <w:br/>
        <w:t>- Difficulty scaling with increased contract volume</w:t>
        <w:br/>
        <w:t>- Lack of standardized risk assessment</w:t>
        <w:br/>
        <w:br/>
        <w:t>### 1.3 Solution Overview</w:t>
        <w:br/>
        <w:t>Our system addresses these challenges through:</w:t>
        <w:br/>
        <w:t>- Automated contract retrieval and upload using UiPath RPA</w:t>
        <w:br/>
        <w:t>- AI-powered contract analysis using CrewAI</w:t>
        <w:br/>
        <w:t>- Standardized output generation in multiple formats</w:t>
        <w:br/>
        <w:t>- Consistent validation rules and risk assessment</w:t>
        <w:br/>
        <w:t>- Scalable and maintainable architecture</w:t>
        <w:br/>
      </w:r>
    </w:p>
    <w:p>
      <w:pPr>
        <w:pStyle w:val="Heading2"/>
      </w:pPr>
      <w:r>
        <w:t>2. System Architecture</w:t>
      </w:r>
    </w:p>
    <w:p>
      <w:r>
        <w:br/>
        <w:t>### 2.1 High-Level Architecture</w:t>
        <w:br/>
        <w:t>[Insert Architecture Diagram]</w:t>
        <w:br/>
        <w:br/>
        <w:t>The system consists of three main layers:</w:t>
        <w:br/>
        <w:br/>
        <w:t>1. **RPA Layer**</w:t>
        <w:br/>
        <w:t xml:space="preserve">   - Download Bot: Retrieves contracts from source system</w:t>
        <w:br/>
        <w:t xml:space="preserve">   - Upload Bot: Uploads processed results</w:t>
        <w:br/>
        <w:t xml:space="preserve">   - UiPathRunner: Manages bot execution</w:t>
        <w:br/>
        <w:br/>
        <w:t>2. **Processing Layer (CrewAI)**</w:t>
        <w:br/>
        <w:t xml:space="preserve">   - Contract Analyst: Data extraction</w:t>
        <w:br/>
        <w:t xml:space="preserve">   - Contract Validator: Validation and risk assessment</w:t>
        <w:br/>
        <w:t xml:space="preserve">   - Notification Specialist: Summary generation</w:t>
        <w:br/>
        <w:br/>
        <w:t>3. **Output Layer**</w:t>
        <w:br/>
        <w:t xml:space="preserve">   - Structured JSON data</w:t>
        <w:br/>
        <w:t xml:space="preserve">   - Validation reports</w:t>
        <w:br/>
        <w:t xml:space="preserve">   - Email summaries</w:t>
        <w:br/>
        <w:t xml:space="preserve">   - Excel reports</w:t>
        <w:br/>
        <w:br/>
        <w:t>### 2.2 Key Technologies</w:t>
        <w:br/>
        <w:t>- UiPath for RPA operations</w:t>
        <w:br/>
        <w:t>- CrewAI for intelligent processing</w:t>
        <w:br/>
        <w:t>- Python for core implementation</w:t>
        <w:br/>
        <w:t>- JSON for data storage</w:t>
        <w:br/>
        <w:t>- Excel for report generation</w:t>
        <w:br/>
      </w:r>
    </w:p>
    <w:p>
      <w:pPr>
        <w:pStyle w:val="Heading2"/>
      </w:pPr>
      <w:r>
        <w:t>5. Output Structure</w:t>
      </w:r>
    </w:p>
    <w:p>
      <w:r>
        <w:br/>
        <w:t>### 5.1 Directory Organization</w:t>
        <w:br/>
        <w:t>```</w:t>
        <w:br/>
        <w:t>output/</w:t>
        <w:br/>
        <w:t>├── vendor_xyz_contract/</w:t>
        <w:br/>
        <w:t>│   ├── extracted_contract_details.json</w:t>
        <w:br/>
        <w:t>│   ├── extracted_contract_details.xlsx</w:t>
        <w:br/>
        <w:t>│   ├── validation_report.json</w:t>
        <w:br/>
        <w:t>│   ├── email_summary.txt</w:t>
        <w:br/>
        <w:t>├── vendor_novasecure_contract/</w:t>
        <w:br/>
        <w:t>│   ├── ...</w:t>
        <w:br/>
        <w:t>```</w:t>
        <w:br/>
      </w:r>
    </w:p>
    <w:p>
      <w:pPr>
        <w:pStyle w:val="Heading2"/>
      </w:pPr>
      <w:r>
        <w:t>6. Error Handling &amp; Logging</w:t>
      </w:r>
    </w:p>
    <w:p>
      <w:r>
        <w:br/>
        <w:t>### 6.1 RPA Error Handling</w:t>
        <w:br/>
        <w:t>```python</w:t>
        <w:br/>
        <w:t>def execute_process(self, process_file: str) -&gt; bool:</w:t>
        <w:br/>
        <w:t xml:space="preserve">    try:</w:t>
        <w:br/>
        <w:t xml:space="preserve">        if not os.path.exists(self.uipath_path):</w:t>
        <w:br/>
        <w:t xml:space="preserve">            logger.error(f"UiRobot.exe not found at {self.uipath_path}")</w:t>
        <w:br/>
        <w:t xml:space="preserve">            return False</w:t>
        <w:br/>
        <w:br/>
        <w:t xml:space="preserve">        cmd_str = f'"{self.uipath_path}" execute --file "{process_file}"'</w:t>
        <w:br/>
        <w:t xml:space="preserve">        logger.info(f"Executing UiPath process: {process_file}")</w:t>
        <w:br/>
        <w:t xml:space="preserve">        result = subprocess.run(cmd_str, shell=True, capture_output=True, text=True)</w:t>
        <w:br/>
        <w:t xml:space="preserve">        return result.returncode == 0</w:t>
        <w:br/>
        <w:t xml:space="preserve">    except Exception as e:</w:t>
        <w:br/>
        <w:t xml:space="preserve">        logger.error(f"Error executing UiPath process: {str(e)}")</w:t>
        <w:br/>
        <w:t xml:space="preserve">        return False</w:t>
        <w:br/>
        <w:t>```</w:t>
        <w:br/>
      </w:r>
    </w:p>
    <w:p>
      <w:pPr>
        <w:pStyle w:val="Heading1"/>
      </w:pPr>
      <w:r>
        <w:t>7. Integration Points</w:t>
      </w:r>
    </w:p>
    <w:p>
      <w:pPr>
        <w:pStyle w:val="Heading2"/>
      </w:pPr>
      <w:r>
        <w:t>7.1 RPA Integration Components</w:t>
      </w:r>
    </w:p>
    <w:p>
      <w:pPr>
        <w:pStyle w:val="Heading3"/>
      </w:pPr>
      <w:r>
        <w:t>7.1.1 RPA Configuration (rpa_config.py)</w:t>
      </w:r>
    </w:p>
    <w:p>
      <w:r>
        <w:br/>
        <w:t># RPA Bot Configuration</w:t>
        <w:br/>
        <w:t>SKIP_RPA_BOTS = False  # Set to True to skip bot execution during testing</w:t>
        <w:br/>
        <w:t>MAX_RETRIES = 3  # Number of times to retry bot execution on failure</w:t>
        <w:br/>
        <w:t>RETRY_DELAY = 5  # Seconds to wait between retries</w:t>
        <w:br/>
        <w:br/>
        <w:t># Bot package paths</w:t>
        <w:br/>
        <w:t>DOWNLOAD_BOT_PATH = r"C:\Users\bened\OneDrive\Desktop\Contract_Intake_Automation\contract_download_bot\ContractDownloadBot.1.0.2.nupkg"</w:t>
        <w:br/>
        <w:t>UPLOAD_BOT_PATH = r"C:\Users\bened\OneDrive\Desktop\Contract_Intake_Automation\contract_output_upload_bot\ContractOutputUploadBot.1.0.1.nupkg"</w:t>
        <w:br/>
        <w:br/>
        <w:t># UiPath Configuration</w:t>
        <w:br/>
        <w:t>UIPATH_CLI_PATH = r"C:\Users\bened\AppData\Local\Programs\UiPath\Studio\UiRobot.exe"</w:t>
        <w:br/>
        <w:t xml:space="preserve">    </w:t>
      </w:r>
    </w:p>
    <w:p>
      <w:pPr>
        <w:pStyle w:val="Heading3"/>
      </w:pPr>
      <w:r>
        <w:t>7.1.2 RPA Utilities (rpa_utils.py)</w:t>
      </w:r>
    </w:p>
    <w:p>
      <w:r>
        <w:br/>
        <w:t>import logging</w:t>
        <w:br/>
        <w:t>from pathlib import Path</w:t>
        <w:br/>
        <w:br/>
        <w:t>logger = logging.getLogger(__name__)</w:t>
        <w:br/>
        <w:br/>
        <w:t>def download_contracts() -&gt; bool:</w:t>
        <w:br/>
        <w:t xml:space="preserve">    logger.info("Executing Contract Download Bot...")</w:t>
        <w:br/>
        <w:t xml:space="preserve">    return True</w:t>
        <w:br/>
        <w:br/>
        <w:t>def upload_outputs() -&gt; bool:</w:t>
        <w:br/>
        <w:t xml:space="preserve">    logger.info("Executing Contract Output Upload Bot...")</w:t>
        <w:br/>
        <w:t xml:space="preserve">    return True</w:t>
        <w:br/>
        <w:t xml:space="preserve">    </w:t>
      </w:r>
    </w:p>
    <w:p>
      <w:pPr>
        <w:pStyle w:val="Heading1"/>
      </w:pPr>
      <w:r>
        <w:t>8. Deployment &amp; Dependencies</w:t>
      </w:r>
    </w:p>
    <w:p>
      <w:pPr>
        <w:pStyle w:val="Heading2"/>
      </w:pPr>
      <w:r>
        <w:t>8.1 Package Structure</w:t>
      </w:r>
    </w:p>
    <w:p>
      <w:r>
        <w:br/>
        <w:t>contract_intake_agents/</w:t>
        <w:br/>
        <w:t>├── src/</w:t>
        <w:br/>
        <w:t>│   └── contract_intake_agents/</w:t>
        <w:br/>
        <w:t>│       ├── __init__.py</w:t>
        <w:br/>
        <w:t>│       ├── main.py</w:t>
        <w:br/>
        <w:t>│       ├── rpa_utils.py</w:t>
        <w:br/>
        <w:t>│       ├── config/</w:t>
        <w:br/>
        <w:t>│       │   ├── __init__.py</w:t>
        <w:br/>
        <w:t>│       │   ├── agents.yaml</w:t>
        <w:br/>
        <w:t>│       │   ├── rpa_config.py</w:t>
        <w:br/>
        <w:t>│       └── utils/</w:t>
        <w:br/>
        <w:t>│           └── uipath_runner.py</w:t>
        <w:br/>
        <w:t xml:space="preserve">    </w:t>
      </w:r>
    </w:p>
    <w:p>
      <w:pPr>
        <w:pStyle w:val="Heading2"/>
      </w:pPr>
      <w:r>
        <w:t>8.2 Dependencies (setup.py)</w:t>
      </w:r>
    </w:p>
    <w:p>
      <w:r>
        <w:br/>
        <w:t>from setuptools import setup, find_packages</w:t>
        <w:br/>
        <w:br/>
        <w:t>setup(</w:t>
        <w:br/>
        <w:t xml:space="preserve">    name="contract_intake_agents",</w:t>
        <w:br/>
        <w:t xml:space="preserve">    version="0.1.0",</w:t>
        <w:br/>
        <w:t xml:space="preserve">    packages=find_packages(where="contract_intake_agents/src"),</w:t>
        <w:br/>
        <w:t xml:space="preserve">    package_dir={"": "contract_intake_agents/src"},</w:t>
        <w:br/>
        <w:t xml:space="preserve">    install_requires=[</w:t>
        <w:br/>
        <w:t xml:space="preserve">        "crewai",</w:t>
        <w:br/>
        <w:t xml:space="preserve">        "crewai_tools",</w:t>
        <w:br/>
        <w:t xml:space="preserve">    ],</w:t>
        <w:br/>
        <w:t>)</w:t>
        <w:br/>
        <w:t xml:space="preserve">    </w:t>
      </w:r>
    </w:p>
    <w:p>
      <w:pPr>
        <w:pStyle w:val="Heading1"/>
      </w:pPr>
      <w:r>
        <w:t>9. Future Enhancements</w:t>
      </w:r>
    </w:p>
    <w:p>
      <w:pPr>
        <w:pStyle w:val="Heading2"/>
      </w:pPr>
      <w:r>
        <w:t>9.1 Planned Improvements</w:t>
      </w:r>
    </w:p>
    <w:p>
      <w:r>
        <w:br/>
        <w:t>- Enhanced Error Recovery</w:t>
        <w:br/>
        <w:t>- Parallel Processing</w:t>
        <w:br/>
        <w:t>- Real-Time Monitoring Dashboard</w:t>
        <w:br/>
        <w:t>- Improved API Integration for Contract Uploads</w:t>
        <w:br/>
        <w:t xml:space="preserve">    </w:t>
      </w:r>
    </w:p>
    <w:p>
      <w:pPr>
        <w:pStyle w:val="Heading1"/>
      </w:pPr>
      <w:r>
        <w:t>Appendix A: Installation Guide</w:t>
      </w:r>
    </w:p>
    <w:p>
      <w:r>
        <w:br/>
        <w:t>1. Clone the repository.</w:t>
        <w:br/>
        <w:t>2. Install required dependencies.</w:t>
        <w:br/>
        <w:t>3. Configure RPA paths.</w:t>
        <w:br/>
        <w:t>4. Run the main script using: python main.py</w:t>
        <w:br/>
        <w:t>5. Verify outputs in the output/ folder.</w:t>
        <w:br/>
        <w:t xml:space="preserve">    </w:t>
      </w:r>
    </w:p>
    <w:p>
      <w:pPr>
        <w:pStyle w:val="Heading1"/>
      </w:pPr>
      <w:r>
        <w:t>Appendix B: Troubleshooting Guide</w:t>
      </w:r>
    </w:p>
    <w:p>
      <w:r>
        <w:br/>
        <w:t>1. Check RPA bot paths and permissions.</w:t>
        <w:br/>
        <w:t>2. Verify system resources and environment variables.</w:t>
        <w:br/>
        <w:t>3. Review log files for error messages.</w:t>
        <w:br/>
        <w:t>4. Restart the application if issues persist.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